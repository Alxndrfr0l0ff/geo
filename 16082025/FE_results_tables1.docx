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Панельні оцінки з фіксованими ефектами (ТГ×рік, 2019–2024)</w:t>
      </w:r>
    </w:p>
    <w:p>
      <w:r>
        <w:rPr>
          <w:b/>
        </w:rPr>
        <w:t>Табл. 2.2.1. Y ∈ {W, AIR, DW, MSW} на TN(t−1) (двовимірні FE; кластер-SE за ТГ)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β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SE(β)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t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nobs_x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Залежна змінна (Y)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Вибірка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R²(within)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β (стандартиз.)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nobs_y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N_ТГ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Ефект IQR (натр.од.)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Ефект IQR (% до медіани Y)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11645.086923352168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30443.73538544393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0.3825117639447107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0.7020818047693469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0.5924103006196277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0.084232915095851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263661.4338891317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56.91492966436088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13566.58293608556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30011.563071467397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0.4520451968389339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0.6512364227974734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0.593515202687338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0.0984961119150418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357445.3139850821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66.72250369259926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0.8590099437269709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0.6853174570599297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1.253448215681236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0.21004263371066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158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AIR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0.9544653728871246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0.0402393286759888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158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0.4469837970617645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0.5645290336048085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0.7917817693229041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0.4284879341304214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AIR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0.5696161330851774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0.0939070313394583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0.0013960844920807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0.0010890754226053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1.2818988135283276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0.1998781442345328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DW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0.888414966113457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0.0684863876931514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0.0233938060046027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38.49498106980701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0.0004228410634298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0.0001303011797453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3.2451054108352184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0.0011740715410408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DW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0.9771604665683916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0.0443409117523339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0.0081874939968128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14.633691491797045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0.0170516176571514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0.0502931492201394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0.3390445402914499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0.7345761768771837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143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MSW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0.7931528089016832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0.0188715679638551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143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665"/>
          </w:tcPr>
          <w:p>
            <w:pPr>
              <w:jc w:val="left"/>
            </w:pPr>
            <w:r>
              <w:t>0.0090297452404203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0.0529301343572923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0.1705974366032631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0.8645403136720008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133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MSW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0.7932060246951327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0.0100539319372747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133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nan</w:t>
            </w:r>
          </w:p>
        </w:tc>
      </w:tr>
    </w:tbl>
    <w:p>
      <w:r>
        <w:t xml:space="preserve">Примітки: оцінки виконано на нормованих індикаторах (на км²). </w:t>
      </w:r>
      <w:r>
        <w:rPr>
          <w:i/>
        </w:rPr>
        <w:t xml:space="preserve">«Вибірка = no_heavy» — без Бурштинської, Калуської та Ямницької громад. </w:t>
      </w:r>
      <w:r>
        <w:rPr>
          <w:i/>
        </w:rPr>
        <w:t>Ефект IQR — зміна Y за переходу TN(t−1) від 25-го до 75-го перцентиля.</w:t>
      </w:r>
    </w:p>
    <w:p/>
    <w:p>
      <w:r>
        <w:rPr>
          <w:b/>
        </w:rPr>
        <w:t>Табл. 2.2.2. TN на Y(t−1) (двовимірні FE; кластер-SE за ТГ)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Предиктор (лаг, t-1)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Вибірка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γ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SE(γ)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n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-2.9546739892336722e-08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6.976400884135378e-07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-0.0423524111974803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0.966217764644322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80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8.36634448196671e-09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7.39235196327881e-07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0.0113175678370377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0.9909700801271388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75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AIR(T−1)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0.0020580010028467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0.0013860884065314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1.4847545027785518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0.1376088681125601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153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AIR(T−1)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0.002167413521891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0.0014983949689735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1.446490122277822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0.1480397805448244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143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DW(T−1)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5.380787651809399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5.0964434670263845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1.0557926692648905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0.2910629481445809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115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DW(T−1)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23.08501278426949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28.56315503682129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0.8082094836690898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0.4189699992046254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105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MSW(T−1)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0.0022949842793838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0.0250326099048923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0.0916797844133412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0.9269524594384052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145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t>MSW(T−1)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no_heavy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-0.0109695622334601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0.0172813523784006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-0.6347629510275258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0.5255830299983033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135</w:t>
            </w:r>
          </w:p>
        </w:tc>
      </w:tr>
    </w:tbl>
    <w:p>
      <w:r>
        <w:t>Примітки: статистично значущих ефектів не виявлено (p ≥ 0.14 у всіх специфікаціях).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