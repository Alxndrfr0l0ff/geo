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69F62" w14:textId="77777777" w:rsidR="001D3F00" w:rsidRDefault="00000000">
      <w:pPr>
        <w:pStyle w:val="1"/>
      </w:pPr>
      <w:r>
        <w:t>Панельні оцінки з фіксованими ефектами (ТГ×рік, 2019–2024)</w:t>
      </w:r>
    </w:p>
    <w:p w14:paraId="52AD6803" w14:textId="77777777" w:rsidR="001D3F00" w:rsidRDefault="00000000">
      <w:r>
        <w:rPr>
          <w:b/>
        </w:rPr>
        <w:t>Табл. 2.2.1. Y ∈ {W, AIR, DW, MSW} на TN(t−1) (двовимірні FE; кластер-SE за ТГ)</w:t>
      </w: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1"/>
        <w:gridCol w:w="1361"/>
        <w:gridCol w:w="1361"/>
        <w:gridCol w:w="1360"/>
        <w:gridCol w:w="588"/>
        <w:gridCol w:w="711"/>
        <w:gridCol w:w="692"/>
        <w:gridCol w:w="1360"/>
        <w:gridCol w:w="1360"/>
        <w:gridCol w:w="588"/>
        <w:gridCol w:w="482"/>
        <w:gridCol w:w="1360"/>
        <w:gridCol w:w="1360"/>
      </w:tblGrid>
      <w:tr w:rsidR="001D3F00" w:rsidRPr="00A06CF3" w14:paraId="356B4E0C" w14:textId="77777777" w:rsidTr="00A06CF3">
        <w:trPr>
          <w:jc w:val="center"/>
        </w:trPr>
        <w:tc>
          <w:tcPr>
            <w:tcW w:w="837" w:type="dxa"/>
          </w:tcPr>
          <w:p w14:paraId="617C2D21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b/>
                <w:sz w:val="16"/>
                <w:szCs w:val="16"/>
              </w:rPr>
              <w:t>β</w:t>
            </w:r>
          </w:p>
        </w:tc>
        <w:tc>
          <w:tcPr>
            <w:tcW w:w="837" w:type="dxa"/>
          </w:tcPr>
          <w:p w14:paraId="73DC365C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b/>
                <w:sz w:val="16"/>
                <w:szCs w:val="16"/>
              </w:rPr>
              <w:t>SE(β)</w:t>
            </w:r>
          </w:p>
        </w:tc>
        <w:tc>
          <w:tcPr>
            <w:tcW w:w="837" w:type="dxa"/>
          </w:tcPr>
          <w:p w14:paraId="621E4C6C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b/>
                <w:sz w:val="16"/>
                <w:szCs w:val="16"/>
              </w:rPr>
              <w:t>t</w:t>
            </w:r>
          </w:p>
        </w:tc>
        <w:tc>
          <w:tcPr>
            <w:tcW w:w="838" w:type="dxa"/>
          </w:tcPr>
          <w:p w14:paraId="3F66C5BE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b/>
                <w:sz w:val="16"/>
                <w:szCs w:val="16"/>
              </w:rPr>
              <w:t>p</w:t>
            </w:r>
          </w:p>
        </w:tc>
        <w:tc>
          <w:tcPr>
            <w:tcW w:w="418" w:type="dxa"/>
          </w:tcPr>
          <w:p w14:paraId="64BCE330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b/>
                <w:sz w:val="16"/>
                <w:szCs w:val="16"/>
              </w:rPr>
              <w:t>nobs_x</w:t>
            </w:r>
          </w:p>
        </w:tc>
        <w:tc>
          <w:tcPr>
            <w:tcW w:w="484" w:type="dxa"/>
          </w:tcPr>
          <w:p w14:paraId="3D64881F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b/>
                <w:sz w:val="16"/>
                <w:szCs w:val="16"/>
              </w:rPr>
              <w:t>Залежна змінна (Y)</w:t>
            </w:r>
          </w:p>
        </w:tc>
        <w:tc>
          <w:tcPr>
            <w:tcW w:w="474" w:type="dxa"/>
          </w:tcPr>
          <w:p w14:paraId="54C6E560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b/>
                <w:sz w:val="16"/>
                <w:szCs w:val="16"/>
              </w:rPr>
              <w:t>Вибірка</w:t>
            </w:r>
          </w:p>
        </w:tc>
        <w:tc>
          <w:tcPr>
            <w:tcW w:w="838" w:type="dxa"/>
          </w:tcPr>
          <w:p w14:paraId="6D5A8517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b/>
                <w:sz w:val="16"/>
                <w:szCs w:val="16"/>
              </w:rPr>
              <w:t>R²(within)</w:t>
            </w:r>
          </w:p>
        </w:tc>
        <w:tc>
          <w:tcPr>
            <w:tcW w:w="838" w:type="dxa"/>
          </w:tcPr>
          <w:p w14:paraId="44B0AECD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b/>
                <w:sz w:val="16"/>
                <w:szCs w:val="16"/>
              </w:rPr>
              <w:t>β (стандартиз.)</w:t>
            </w:r>
          </w:p>
        </w:tc>
        <w:tc>
          <w:tcPr>
            <w:tcW w:w="418" w:type="dxa"/>
          </w:tcPr>
          <w:p w14:paraId="492EDA98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b/>
                <w:sz w:val="16"/>
                <w:szCs w:val="16"/>
              </w:rPr>
              <w:t>nobs_y</w:t>
            </w:r>
          </w:p>
        </w:tc>
        <w:tc>
          <w:tcPr>
            <w:tcW w:w="361" w:type="dxa"/>
          </w:tcPr>
          <w:p w14:paraId="2584D72E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b/>
                <w:sz w:val="16"/>
                <w:szCs w:val="16"/>
              </w:rPr>
              <w:t>N_ТГ</w:t>
            </w:r>
          </w:p>
        </w:tc>
        <w:tc>
          <w:tcPr>
            <w:tcW w:w="838" w:type="dxa"/>
          </w:tcPr>
          <w:p w14:paraId="743FD101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b/>
                <w:sz w:val="16"/>
                <w:szCs w:val="16"/>
              </w:rPr>
              <w:t>Ефект IQR (натр.од.)</w:t>
            </w:r>
          </w:p>
        </w:tc>
        <w:tc>
          <w:tcPr>
            <w:tcW w:w="1446" w:type="dxa"/>
          </w:tcPr>
          <w:p w14:paraId="4F4216A3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b/>
                <w:sz w:val="16"/>
                <w:szCs w:val="16"/>
              </w:rPr>
              <w:t>Ефект IQR (% до медіани Y)</w:t>
            </w:r>
          </w:p>
        </w:tc>
      </w:tr>
      <w:tr w:rsidR="001D3F00" w:rsidRPr="00A06CF3" w14:paraId="3CA6DA3E" w14:textId="77777777" w:rsidTr="00A06CF3">
        <w:trPr>
          <w:jc w:val="center"/>
        </w:trPr>
        <w:tc>
          <w:tcPr>
            <w:tcW w:w="837" w:type="dxa"/>
          </w:tcPr>
          <w:p w14:paraId="709DEC3C" w14:textId="77777777" w:rsidR="001D3F00" w:rsidRPr="00A06CF3" w:rsidRDefault="00000000">
            <w:pPr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0.4274520578701895</w:t>
            </w:r>
          </w:p>
        </w:tc>
        <w:tc>
          <w:tcPr>
            <w:tcW w:w="837" w:type="dxa"/>
          </w:tcPr>
          <w:p w14:paraId="757CBDBE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0.2208981999119834</w:t>
            </w:r>
          </w:p>
        </w:tc>
        <w:tc>
          <w:tcPr>
            <w:tcW w:w="837" w:type="dxa"/>
          </w:tcPr>
          <w:p w14:paraId="4D881D48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1.935063563399372</w:t>
            </w:r>
          </w:p>
        </w:tc>
        <w:tc>
          <w:tcPr>
            <w:tcW w:w="838" w:type="dxa"/>
          </w:tcPr>
          <w:p w14:paraId="79D82559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0.05298249608275</w:t>
            </w:r>
          </w:p>
        </w:tc>
        <w:tc>
          <w:tcPr>
            <w:tcW w:w="418" w:type="dxa"/>
          </w:tcPr>
          <w:p w14:paraId="741DD17F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86</w:t>
            </w:r>
          </w:p>
        </w:tc>
        <w:tc>
          <w:tcPr>
            <w:tcW w:w="484" w:type="dxa"/>
          </w:tcPr>
          <w:p w14:paraId="36FAF33E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W</w:t>
            </w:r>
          </w:p>
        </w:tc>
        <w:tc>
          <w:tcPr>
            <w:tcW w:w="474" w:type="dxa"/>
          </w:tcPr>
          <w:p w14:paraId="54525FF9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full</w:t>
            </w:r>
          </w:p>
        </w:tc>
        <w:tc>
          <w:tcPr>
            <w:tcW w:w="838" w:type="dxa"/>
          </w:tcPr>
          <w:p w14:paraId="7738B41D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0.6736680758251152</w:t>
            </w:r>
          </w:p>
        </w:tc>
        <w:tc>
          <w:tcPr>
            <w:tcW w:w="838" w:type="dxa"/>
          </w:tcPr>
          <w:p w14:paraId="5562A283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0.1824392239969834</w:t>
            </w:r>
          </w:p>
        </w:tc>
        <w:tc>
          <w:tcPr>
            <w:tcW w:w="418" w:type="dxa"/>
          </w:tcPr>
          <w:p w14:paraId="44015DAC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86</w:t>
            </w:r>
          </w:p>
        </w:tc>
        <w:tc>
          <w:tcPr>
            <w:tcW w:w="361" w:type="dxa"/>
          </w:tcPr>
          <w:p w14:paraId="03736069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24</w:t>
            </w:r>
          </w:p>
        </w:tc>
        <w:tc>
          <w:tcPr>
            <w:tcW w:w="838" w:type="dxa"/>
          </w:tcPr>
          <w:p w14:paraId="7C465636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9.678126339991008</w:t>
            </w:r>
          </w:p>
        </w:tc>
        <w:tc>
          <w:tcPr>
            <w:tcW w:w="1446" w:type="dxa"/>
          </w:tcPr>
          <w:p w14:paraId="31664D0E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7.475205600509602</w:t>
            </w:r>
          </w:p>
        </w:tc>
      </w:tr>
      <w:tr w:rsidR="001D3F00" w:rsidRPr="00A06CF3" w14:paraId="0016B74F" w14:textId="77777777" w:rsidTr="00A06CF3">
        <w:trPr>
          <w:jc w:val="center"/>
        </w:trPr>
        <w:tc>
          <w:tcPr>
            <w:tcW w:w="837" w:type="dxa"/>
          </w:tcPr>
          <w:p w14:paraId="680F534A" w14:textId="77777777" w:rsidR="001D3F00" w:rsidRPr="00A06CF3" w:rsidRDefault="00000000">
            <w:pPr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0.859009943699826</w:t>
            </w:r>
          </w:p>
        </w:tc>
        <w:tc>
          <w:tcPr>
            <w:tcW w:w="837" w:type="dxa"/>
          </w:tcPr>
          <w:p w14:paraId="2EFB24C3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0.6853174570310581</w:t>
            </w:r>
          </w:p>
        </w:tc>
        <w:tc>
          <w:tcPr>
            <w:tcW w:w="837" w:type="dxa"/>
          </w:tcPr>
          <w:p w14:paraId="73BE0F60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1.2534482156944329</w:t>
            </w:r>
          </w:p>
        </w:tc>
        <w:tc>
          <w:tcPr>
            <w:tcW w:w="838" w:type="dxa"/>
          </w:tcPr>
          <w:p w14:paraId="5D60BB1A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0.2100426337058598</w:t>
            </w:r>
          </w:p>
        </w:tc>
        <w:tc>
          <w:tcPr>
            <w:tcW w:w="418" w:type="dxa"/>
          </w:tcPr>
          <w:p w14:paraId="62F6BD91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158</w:t>
            </w:r>
          </w:p>
        </w:tc>
        <w:tc>
          <w:tcPr>
            <w:tcW w:w="484" w:type="dxa"/>
          </w:tcPr>
          <w:p w14:paraId="2ED35DCF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AIR</w:t>
            </w:r>
          </w:p>
        </w:tc>
        <w:tc>
          <w:tcPr>
            <w:tcW w:w="474" w:type="dxa"/>
          </w:tcPr>
          <w:p w14:paraId="7DC2AAE2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full</w:t>
            </w:r>
          </w:p>
        </w:tc>
        <w:tc>
          <w:tcPr>
            <w:tcW w:w="838" w:type="dxa"/>
          </w:tcPr>
          <w:p w14:paraId="30229464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0.954465372892212</w:t>
            </w:r>
          </w:p>
        </w:tc>
        <w:tc>
          <w:tcPr>
            <w:tcW w:w="838" w:type="dxa"/>
          </w:tcPr>
          <w:p w14:paraId="39A39692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0.04023932867469</w:t>
            </w:r>
          </w:p>
        </w:tc>
        <w:tc>
          <w:tcPr>
            <w:tcW w:w="418" w:type="dxa"/>
          </w:tcPr>
          <w:p w14:paraId="53D43B80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158</w:t>
            </w:r>
          </w:p>
        </w:tc>
        <w:tc>
          <w:tcPr>
            <w:tcW w:w="361" w:type="dxa"/>
          </w:tcPr>
          <w:p w14:paraId="0FFB7CE3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35</w:t>
            </w:r>
          </w:p>
        </w:tc>
        <w:tc>
          <w:tcPr>
            <w:tcW w:w="838" w:type="dxa"/>
          </w:tcPr>
          <w:p w14:paraId="3DF2CCB5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nan</w:t>
            </w:r>
          </w:p>
        </w:tc>
        <w:tc>
          <w:tcPr>
            <w:tcW w:w="1446" w:type="dxa"/>
          </w:tcPr>
          <w:p w14:paraId="26A41718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nan</w:t>
            </w:r>
          </w:p>
        </w:tc>
      </w:tr>
      <w:tr w:rsidR="001D3F00" w:rsidRPr="00A06CF3" w14:paraId="7D56295C" w14:textId="77777777" w:rsidTr="00A06CF3">
        <w:trPr>
          <w:jc w:val="center"/>
        </w:trPr>
        <w:tc>
          <w:tcPr>
            <w:tcW w:w="837" w:type="dxa"/>
          </w:tcPr>
          <w:p w14:paraId="0282FF09" w14:textId="77777777" w:rsidR="001D3F00" w:rsidRPr="00A06CF3" w:rsidRDefault="00000000">
            <w:pPr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0.0013960844919859</w:t>
            </w:r>
          </w:p>
        </w:tc>
        <w:tc>
          <w:tcPr>
            <w:tcW w:w="837" w:type="dxa"/>
          </w:tcPr>
          <w:p w14:paraId="767EAB9F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0.0010890754225205</w:t>
            </w:r>
          </w:p>
        </w:tc>
        <w:tc>
          <w:tcPr>
            <w:tcW w:w="837" w:type="dxa"/>
          </w:tcPr>
          <w:p w14:paraId="748AF8D3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1.2818988135412257</w:t>
            </w:r>
          </w:p>
        </w:tc>
        <w:tc>
          <w:tcPr>
            <w:tcW w:w="838" w:type="dxa"/>
          </w:tcPr>
          <w:p w14:paraId="1278AD6B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0.1998781442300078</w:t>
            </w:r>
          </w:p>
        </w:tc>
        <w:tc>
          <w:tcPr>
            <w:tcW w:w="418" w:type="dxa"/>
          </w:tcPr>
          <w:p w14:paraId="3AA1919A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114</w:t>
            </w:r>
          </w:p>
        </w:tc>
        <w:tc>
          <w:tcPr>
            <w:tcW w:w="484" w:type="dxa"/>
          </w:tcPr>
          <w:p w14:paraId="635B8F78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DW</w:t>
            </w:r>
          </w:p>
        </w:tc>
        <w:tc>
          <w:tcPr>
            <w:tcW w:w="474" w:type="dxa"/>
          </w:tcPr>
          <w:p w14:paraId="4A9BD638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full</w:t>
            </w:r>
          </w:p>
        </w:tc>
        <w:tc>
          <w:tcPr>
            <w:tcW w:w="838" w:type="dxa"/>
          </w:tcPr>
          <w:p w14:paraId="57760433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0.8884149661137931</w:t>
            </w:r>
          </w:p>
        </w:tc>
        <w:tc>
          <w:tcPr>
            <w:tcW w:w="838" w:type="dxa"/>
          </w:tcPr>
          <w:p w14:paraId="658BFAE8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0.0684863876971223</w:t>
            </w:r>
          </w:p>
        </w:tc>
        <w:tc>
          <w:tcPr>
            <w:tcW w:w="418" w:type="dxa"/>
          </w:tcPr>
          <w:p w14:paraId="46258314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114</w:t>
            </w:r>
          </w:p>
        </w:tc>
        <w:tc>
          <w:tcPr>
            <w:tcW w:w="361" w:type="dxa"/>
          </w:tcPr>
          <w:p w14:paraId="28226637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25</w:t>
            </w:r>
          </w:p>
        </w:tc>
        <w:tc>
          <w:tcPr>
            <w:tcW w:w="838" w:type="dxa"/>
          </w:tcPr>
          <w:p w14:paraId="4AB81E8D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0.023393806002848</w:t>
            </w:r>
          </w:p>
        </w:tc>
        <w:tc>
          <w:tcPr>
            <w:tcW w:w="1446" w:type="dxa"/>
          </w:tcPr>
          <w:p w14:paraId="1478E782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38.494981063614055</w:t>
            </w:r>
          </w:p>
        </w:tc>
      </w:tr>
      <w:tr w:rsidR="001D3F00" w:rsidRPr="00A06CF3" w14:paraId="39CCBE18" w14:textId="77777777" w:rsidTr="00A06CF3">
        <w:trPr>
          <w:jc w:val="center"/>
        </w:trPr>
        <w:tc>
          <w:tcPr>
            <w:tcW w:w="837" w:type="dxa"/>
          </w:tcPr>
          <w:p w14:paraId="6D7DA508" w14:textId="77777777" w:rsidR="001D3F00" w:rsidRPr="00A06CF3" w:rsidRDefault="00000000">
            <w:pPr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0.0170516176608223</w:t>
            </w:r>
          </w:p>
        </w:tc>
        <w:tc>
          <w:tcPr>
            <w:tcW w:w="837" w:type="dxa"/>
          </w:tcPr>
          <w:p w14:paraId="0831126E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0.0502931492180378</w:t>
            </w:r>
          </w:p>
        </w:tc>
        <w:tc>
          <w:tcPr>
            <w:tcW w:w="837" w:type="dxa"/>
          </w:tcPr>
          <w:p w14:paraId="5D9CB670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0.3390445403786082</w:t>
            </w:r>
          </w:p>
        </w:tc>
        <w:tc>
          <w:tcPr>
            <w:tcW w:w="838" w:type="dxa"/>
          </w:tcPr>
          <w:p w14:paraId="600FD488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0.7345761768115258</w:t>
            </w:r>
          </w:p>
        </w:tc>
        <w:tc>
          <w:tcPr>
            <w:tcW w:w="418" w:type="dxa"/>
          </w:tcPr>
          <w:p w14:paraId="5A594A2F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143</w:t>
            </w:r>
          </w:p>
        </w:tc>
        <w:tc>
          <w:tcPr>
            <w:tcW w:w="484" w:type="dxa"/>
          </w:tcPr>
          <w:p w14:paraId="2E7FD2AE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MSW</w:t>
            </w:r>
          </w:p>
        </w:tc>
        <w:tc>
          <w:tcPr>
            <w:tcW w:w="474" w:type="dxa"/>
          </w:tcPr>
          <w:p w14:paraId="78C21C5F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full</w:t>
            </w:r>
          </w:p>
        </w:tc>
        <w:tc>
          <w:tcPr>
            <w:tcW w:w="838" w:type="dxa"/>
          </w:tcPr>
          <w:p w14:paraId="49C76D6F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0.7931528089025424</w:t>
            </w:r>
          </w:p>
        </w:tc>
        <w:tc>
          <w:tcPr>
            <w:tcW w:w="838" w:type="dxa"/>
          </w:tcPr>
          <w:p w14:paraId="02BE1E29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0.0188715679674878</w:t>
            </w:r>
          </w:p>
        </w:tc>
        <w:tc>
          <w:tcPr>
            <w:tcW w:w="418" w:type="dxa"/>
          </w:tcPr>
          <w:p w14:paraId="5297AE69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143</w:t>
            </w:r>
          </w:p>
        </w:tc>
        <w:tc>
          <w:tcPr>
            <w:tcW w:w="361" w:type="dxa"/>
          </w:tcPr>
          <w:p w14:paraId="200ACFBC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32</w:t>
            </w:r>
          </w:p>
        </w:tc>
        <w:tc>
          <w:tcPr>
            <w:tcW w:w="838" w:type="dxa"/>
          </w:tcPr>
          <w:p w14:paraId="59D024C1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nan</w:t>
            </w:r>
          </w:p>
        </w:tc>
        <w:tc>
          <w:tcPr>
            <w:tcW w:w="1446" w:type="dxa"/>
          </w:tcPr>
          <w:p w14:paraId="211EE891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nan</w:t>
            </w:r>
          </w:p>
        </w:tc>
      </w:tr>
      <w:tr w:rsidR="001D3F00" w:rsidRPr="00A06CF3" w14:paraId="0786B17C" w14:textId="77777777" w:rsidTr="00A06CF3">
        <w:trPr>
          <w:jc w:val="center"/>
        </w:trPr>
        <w:tc>
          <w:tcPr>
            <w:tcW w:w="837" w:type="dxa"/>
          </w:tcPr>
          <w:p w14:paraId="7EA57A21" w14:textId="77777777" w:rsidR="001D3F00" w:rsidRPr="00A06CF3" w:rsidRDefault="00000000">
            <w:pPr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0.4583871420961053</w:t>
            </w:r>
          </w:p>
        </w:tc>
        <w:tc>
          <w:tcPr>
            <w:tcW w:w="837" w:type="dxa"/>
          </w:tcPr>
          <w:p w14:paraId="2D4B34E8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0.2384929046585764</w:t>
            </w:r>
          </w:p>
        </w:tc>
        <w:tc>
          <w:tcPr>
            <w:tcW w:w="837" w:type="dxa"/>
          </w:tcPr>
          <w:p w14:paraId="393977EE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1.9220158467704809</w:t>
            </w:r>
          </w:p>
        </w:tc>
        <w:tc>
          <w:tcPr>
            <w:tcW w:w="838" w:type="dxa"/>
          </w:tcPr>
          <w:p w14:paraId="6CBAC285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0.0546037638029022</w:t>
            </w:r>
          </w:p>
        </w:tc>
        <w:tc>
          <w:tcPr>
            <w:tcW w:w="418" w:type="dxa"/>
          </w:tcPr>
          <w:p w14:paraId="53C55915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81</w:t>
            </w:r>
          </w:p>
        </w:tc>
        <w:tc>
          <w:tcPr>
            <w:tcW w:w="484" w:type="dxa"/>
          </w:tcPr>
          <w:p w14:paraId="54F762B4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W</w:t>
            </w:r>
          </w:p>
        </w:tc>
        <w:tc>
          <w:tcPr>
            <w:tcW w:w="474" w:type="dxa"/>
          </w:tcPr>
          <w:p w14:paraId="319278B2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no_heavy</w:t>
            </w:r>
          </w:p>
        </w:tc>
        <w:tc>
          <w:tcPr>
            <w:tcW w:w="838" w:type="dxa"/>
          </w:tcPr>
          <w:p w14:paraId="5B2D0E51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0.674192174719588</w:t>
            </w:r>
          </w:p>
        </w:tc>
        <w:tc>
          <w:tcPr>
            <w:tcW w:w="838" w:type="dxa"/>
          </w:tcPr>
          <w:p w14:paraId="6A8B2878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0.1959443830475971</w:t>
            </w:r>
          </w:p>
        </w:tc>
        <w:tc>
          <w:tcPr>
            <w:tcW w:w="418" w:type="dxa"/>
          </w:tcPr>
          <w:p w14:paraId="779C64C6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81</w:t>
            </w:r>
          </w:p>
        </w:tc>
        <w:tc>
          <w:tcPr>
            <w:tcW w:w="361" w:type="dxa"/>
          </w:tcPr>
          <w:p w14:paraId="45D2F052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23</w:t>
            </w:r>
          </w:p>
        </w:tc>
        <w:tc>
          <w:tcPr>
            <w:tcW w:w="838" w:type="dxa"/>
          </w:tcPr>
          <w:p w14:paraId="485A6550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12.077347457773996</w:t>
            </w:r>
          </w:p>
        </w:tc>
        <w:tc>
          <w:tcPr>
            <w:tcW w:w="1446" w:type="dxa"/>
          </w:tcPr>
          <w:p w14:paraId="4EED7AA3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10.320932460108166</w:t>
            </w:r>
          </w:p>
        </w:tc>
      </w:tr>
      <w:tr w:rsidR="001D3F00" w:rsidRPr="00A06CF3" w14:paraId="3553E608" w14:textId="77777777" w:rsidTr="00A06CF3">
        <w:trPr>
          <w:jc w:val="center"/>
        </w:trPr>
        <w:tc>
          <w:tcPr>
            <w:tcW w:w="837" w:type="dxa"/>
          </w:tcPr>
          <w:p w14:paraId="55539599" w14:textId="77777777" w:rsidR="001D3F00" w:rsidRPr="00A06CF3" w:rsidRDefault="00000000">
            <w:pPr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0.4469837970275304</w:t>
            </w:r>
          </w:p>
        </w:tc>
        <w:tc>
          <w:tcPr>
            <w:tcW w:w="837" w:type="dxa"/>
          </w:tcPr>
          <w:p w14:paraId="029EE73A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0.5645290335551437</w:t>
            </w:r>
          </w:p>
        </w:tc>
        <w:tc>
          <w:tcPr>
            <w:tcW w:w="837" w:type="dxa"/>
          </w:tcPr>
          <w:p w14:paraId="25194AFA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0.7917817693319198</w:t>
            </w:r>
          </w:p>
        </w:tc>
        <w:tc>
          <w:tcPr>
            <w:tcW w:w="838" w:type="dxa"/>
          </w:tcPr>
          <w:p w14:paraId="565E276C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0.4284879341251636</w:t>
            </w:r>
          </w:p>
        </w:tc>
        <w:tc>
          <w:tcPr>
            <w:tcW w:w="418" w:type="dxa"/>
          </w:tcPr>
          <w:p w14:paraId="751B3977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148</w:t>
            </w:r>
          </w:p>
        </w:tc>
        <w:tc>
          <w:tcPr>
            <w:tcW w:w="484" w:type="dxa"/>
          </w:tcPr>
          <w:p w14:paraId="30788544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AIR</w:t>
            </w:r>
          </w:p>
        </w:tc>
        <w:tc>
          <w:tcPr>
            <w:tcW w:w="474" w:type="dxa"/>
          </w:tcPr>
          <w:p w14:paraId="1A9D3F12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no_heavy</w:t>
            </w:r>
          </w:p>
        </w:tc>
        <w:tc>
          <w:tcPr>
            <w:tcW w:w="838" w:type="dxa"/>
          </w:tcPr>
          <w:p w14:paraId="1D896650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0.5696161330857056</w:t>
            </w:r>
          </w:p>
        </w:tc>
        <w:tc>
          <w:tcPr>
            <w:tcW w:w="838" w:type="dxa"/>
          </w:tcPr>
          <w:p w14:paraId="3B26DD8F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0.093907031343846</w:t>
            </w:r>
          </w:p>
        </w:tc>
        <w:tc>
          <w:tcPr>
            <w:tcW w:w="418" w:type="dxa"/>
          </w:tcPr>
          <w:p w14:paraId="5D0E9043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148</w:t>
            </w:r>
          </w:p>
        </w:tc>
        <w:tc>
          <w:tcPr>
            <w:tcW w:w="361" w:type="dxa"/>
          </w:tcPr>
          <w:p w14:paraId="12C147F7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33</w:t>
            </w:r>
          </w:p>
        </w:tc>
        <w:tc>
          <w:tcPr>
            <w:tcW w:w="838" w:type="dxa"/>
          </w:tcPr>
          <w:p w14:paraId="1BF2783E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nan</w:t>
            </w:r>
          </w:p>
        </w:tc>
        <w:tc>
          <w:tcPr>
            <w:tcW w:w="1446" w:type="dxa"/>
          </w:tcPr>
          <w:p w14:paraId="3FFBAE20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nan</w:t>
            </w:r>
          </w:p>
        </w:tc>
      </w:tr>
      <w:tr w:rsidR="001D3F00" w:rsidRPr="00A06CF3" w14:paraId="1565CD43" w14:textId="77777777" w:rsidTr="00A06CF3">
        <w:trPr>
          <w:jc w:val="center"/>
        </w:trPr>
        <w:tc>
          <w:tcPr>
            <w:tcW w:w="837" w:type="dxa"/>
          </w:tcPr>
          <w:p w14:paraId="6EAC83AA" w14:textId="77777777" w:rsidR="001D3F00" w:rsidRPr="00A06CF3" w:rsidRDefault="00000000">
            <w:pPr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0.0004228410634027</w:t>
            </w:r>
          </w:p>
        </w:tc>
        <w:tc>
          <w:tcPr>
            <w:tcW w:w="837" w:type="dxa"/>
          </w:tcPr>
          <w:p w14:paraId="6B440AE3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0.0001303011797622</w:t>
            </w:r>
          </w:p>
        </w:tc>
        <w:tc>
          <w:tcPr>
            <w:tcW w:w="837" w:type="dxa"/>
          </w:tcPr>
          <w:p w14:paraId="2C62A9AA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3.245105410205325</w:t>
            </w:r>
          </w:p>
        </w:tc>
        <w:tc>
          <w:tcPr>
            <w:tcW w:w="838" w:type="dxa"/>
          </w:tcPr>
          <w:p w14:paraId="6013BAB1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0.0011740715436379</w:t>
            </w:r>
          </w:p>
        </w:tc>
        <w:tc>
          <w:tcPr>
            <w:tcW w:w="418" w:type="dxa"/>
          </w:tcPr>
          <w:p w14:paraId="6FEE13A1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104</w:t>
            </w:r>
          </w:p>
        </w:tc>
        <w:tc>
          <w:tcPr>
            <w:tcW w:w="484" w:type="dxa"/>
          </w:tcPr>
          <w:p w14:paraId="1B7406F2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DW</w:t>
            </w:r>
          </w:p>
        </w:tc>
        <w:tc>
          <w:tcPr>
            <w:tcW w:w="474" w:type="dxa"/>
          </w:tcPr>
          <w:p w14:paraId="4D3B2457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no_heavy</w:t>
            </w:r>
          </w:p>
        </w:tc>
        <w:tc>
          <w:tcPr>
            <w:tcW w:w="838" w:type="dxa"/>
          </w:tcPr>
          <w:p w14:paraId="70EE00CF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0.9771604665679576</w:t>
            </w:r>
          </w:p>
        </w:tc>
        <w:tc>
          <w:tcPr>
            <w:tcW w:w="838" w:type="dxa"/>
          </w:tcPr>
          <w:p w14:paraId="75A1F1EB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0.0443409117543624</w:t>
            </w:r>
          </w:p>
        </w:tc>
        <w:tc>
          <w:tcPr>
            <w:tcW w:w="418" w:type="dxa"/>
          </w:tcPr>
          <w:p w14:paraId="60CAB3CA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104</w:t>
            </w:r>
          </w:p>
        </w:tc>
        <w:tc>
          <w:tcPr>
            <w:tcW w:w="361" w:type="dxa"/>
          </w:tcPr>
          <w:p w14:paraId="5B602A1E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23</w:t>
            </w:r>
          </w:p>
        </w:tc>
        <w:tc>
          <w:tcPr>
            <w:tcW w:w="838" w:type="dxa"/>
          </w:tcPr>
          <w:p w14:paraId="133CA3A8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0.0081874939955244</w:t>
            </w:r>
          </w:p>
        </w:tc>
        <w:tc>
          <w:tcPr>
            <w:tcW w:w="1446" w:type="dxa"/>
          </w:tcPr>
          <w:p w14:paraId="185F26F2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14.633691490026596</w:t>
            </w:r>
          </w:p>
        </w:tc>
      </w:tr>
      <w:tr w:rsidR="001D3F00" w:rsidRPr="00A06CF3" w14:paraId="04A96A1F" w14:textId="77777777" w:rsidTr="00A06CF3">
        <w:trPr>
          <w:jc w:val="center"/>
        </w:trPr>
        <w:tc>
          <w:tcPr>
            <w:tcW w:w="837" w:type="dxa"/>
          </w:tcPr>
          <w:p w14:paraId="7D80316B" w14:textId="77777777" w:rsidR="001D3F00" w:rsidRPr="00A06CF3" w:rsidRDefault="00000000">
            <w:pPr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0.0090297452442388</w:t>
            </w:r>
          </w:p>
        </w:tc>
        <w:tc>
          <w:tcPr>
            <w:tcW w:w="837" w:type="dxa"/>
          </w:tcPr>
          <w:p w14:paraId="39F4CAE9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0.0529301343552964</w:t>
            </w:r>
          </w:p>
        </w:tc>
        <w:tc>
          <w:tcPr>
            <w:tcW w:w="837" w:type="dxa"/>
          </w:tcPr>
          <w:p w14:paraId="7F191BFD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0.1705974366818374</w:t>
            </w:r>
          </w:p>
        </w:tc>
        <w:tc>
          <w:tcPr>
            <w:tcW w:w="838" w:type="dxa"/>
          </w:tcPr>
          <w:p w14:paraId="0153C6D4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0.8645403136102133</w:t>
            </w:r>
          </w:p>
        </w:tc>
        <w:tc>
          <w:tcPr>
            <w:tcW w:w="418" w:type="dxa"/>
          </w:tcPr>
          <w:p w14:paraId="05FF67B2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133</w:t>
            </w:r>
          </w:p>
        </w:tc>
        <w:tc>
          <w:tcPr>
            <w:tcW w:w="484" w:type="dxa"/>
          </w:tcPr>
          <w:p w14:paraId="3239BF61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MSW</w:t>
            </w:r>
          </w:p>
        </w:tc>
        <w:tc>
          <w:tcPr>
            <w:tcW w:w="474" w:type="dxa"/>
          </w:tcPr>
          <w:p w14:paraId="6C6FB58C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no_heavy</w:t>
            </w:r>
          </w:p>
        </w:tc>
        <w:tc>
          <w:tcPr>
            <w:tcW w:w="838" w:type="dxa"/>
          </w:tcPr>
          <w:p w14:paraId="1494BD73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0.7932060246964356</w:t>
            </w:r>
          </w:p>
        </w:tc>
        <w:tc>
          <w:tcPr>
            <w:tcW w:w="838" w:type="dxa"/>
          </w:tcPr>
          <w:p w14:paraId="2934B122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0.0100539319412749</w:t>
            </w:r>
          </w:p>
        </w:tc>
        <w:tc>
          <w:tcPr>
            <w:tcW w:w="418" w:type="dxa"/>
          </w:tcPr>
          <w:p w14:paraId="657C1C59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133</w:t>
            </w:r>
          </w:p>
        </w:tc>
        <w:tc>
          <w:tcPr>
            <w:tcW w:w="361" w:type="dxa"/>
          </w:tcPr>
          <w:p w14:paraId="6558689B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30</w:t>
            </w:r>
          </w:p>
        </w:tc>
        <w:tc>
          <w:tcPr>
            <w:tcW w:w="838" w:type="dxa"/>
          </w:tcPr>
          <w:p w14:paraId="0BB20031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nan</w:t>
            </w:r>
          </w:p>
        </w:tc>
        <w:tc>
          <w:tcPr>
            <w:tcW w:w="1446" w:type="dxa"/>
          </w:tcPr>
          <w:p w14:paraId="46BE1145" w14:textId="77777777" w:rsidR="001D3F00" w:rsidRPr="00A06CF3" w:rsidRDefault="00000000">
            <w:pPr>
              <w:jc w:val="center"/>
              <w:rPr>
                <w:sz w:val="16"/>
                <w:szCs w:val="16"/>
              </w:rPr>
            </w:pPr>
            <w:r w:rsidRPr="00A06CF3">
              <w:rPr>
                <w:sz w:val="16"/>
                <w:szCs w:val="16"/>
              </w:rPr>
              <w:t>nan</w:t>
            </w:r>
          </w:p>
        </w:tc>
      </w:tr>
    </w:tbl>
    <w:p w14:paraId="7258E9DF" w14:textId="77777777" w:rsidR="001D3F00" w:rsidRDefault="00000000">
      <w:proofErr w:type="spellStart"/>
      <w:r>
        <w:t>Примітки</w:t>
      </w:r>
      <w:proofErr w:type="spellEnd"/>
      <w:r>
        <w:t xml:space="preserve">: </w:t>
      </w:r>
      <w:proofErr w:type="spellStart"/>
      <w:r>
        <w:t>оцінки</w:t>
      </w:r>
      <w:proofErr w:type="spellEnd"/>
      <w:r>
        <w:t xml:space="preserve"> </w:t>
      </w:r>
      <w:proofErr w:type="spellStart"/>
      <w:r>
        <w:t>виконано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нормованих індикаторах (на км²). </w:t>
      </w:r>
      <w:r>
        <w:rPr>
          <w:i/>
        </w:rPr>
        <w:t>«Вибірка = no_heavy» — без Бурштинської, Калуської та Ямницької громад. Ефект IQR — зміна Y за переходу TN(t−1) від 25-го до 75-го перцентиля.</w:t>
      </w:r>
    </w:p>
    <w:p w14:paraId="5810FC35" w14:textId="77777777" w:rsidR="001D3F00" w:rsidRDefault="001D3F00"/>
    <w:p w14:paraId="1EA8622F" w14:textId="77777777" w:rsidR="001D3F00" w:rsidRDefault="00000000">
      <w:r>
        <w:rPr>
          <w:b/>
        </w:rPr>
        <w:lastRenderedPageBreak/>
        <w:t>Табл. 2.2.2. TN на Y(t−1) (двовимірні FE; кластер-SE за ТГ)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92"/>
        <w:gridCol w:w="1234"/>
        <w:gridCol w:w="2332"/>
        <w:gridCol w:w="2332"/>
        <w:gridCol w:w="2332"/>
        <w:gridCol w:w="2332"/>
        <w:gridCol w:w="1234"/>
      </w:tblGrid>
      <w:tr w:rsidR="001D3F00" w14:paraId="0472A49A" w14:textId="77777777">
        <w:trPr>
          <w:jc w:val="center"/>
        </w:trPr>
        <w:tc>
          <w:tcPr>
            <w:tcW w:w="1234" w:type="dxa"/>
          </w:tcPr>
          <w:p w14:paraId="3CCB7240" w14:textId="77777777" w:rsidR="001D3F00" w:rsidRDefault="00000000">
            <w:pPr>
              <w:jc w:val="center"/>
            </w:pPr>
            <w:r>
              <w:rPr>
                <w:b/>
              </w:rPr>
              <w:t>Предиктор (лаг, t-1)</w:t>
            </w:r>
          </w:p>
        </w:tc>
        <w:tc>
          <w:tcPr>
            <w:tcW w:w="1234" w:type="dxa"/>
          </w:tcPr>
          <w:p w14:paraId="63EADE89" w14:textId="77777777" w:rsidR="001D3F00" w:rsidRDefault="00000000">
            <w:pPr>
              <w:jc w:val="center"/>
            </w:pPr>
            <w:r>
              <w:rPr>
                <w:b/>
              </w:rPr>
              <w:t>Вибірка</w:t>
            </w:r>
          </w:p>
        </w:tc>
        <w:tc>
          <w:tcPr>
            <w:tcW w:w="1234" w:type="dxa"/>
          </w:tcPr>
          <w:p w14:paraId="44680D14" w14:textId="77777777" w:rsidR="001D3F00" w:rsidRDefault="00000000">
            <w:pPr>
              <w:jc w:val="center"/>
            </w:pPr>
            <w:r>
              <w:rPr>
                <w:b/>
              </w:rPr>
              <w:t>γ</w:t>
            </w:r>
          </w:p>
        </w:tc>
        <w:tc>
          <w:tcPr>
            <w:tcW w:w="1234" w:type="dxa"/>
          </w:tcPr>
          <w:p w14:paraId="66CA93E7" w14:textId="77777777" w:rsidR="001D3F00" w:rsidRDefault="00000000">
            <w:pPr>
              <w:jc w:val="center"/>
            </w:pPr>
            <w:r>
              <w:rPr>
                <w:b/>
              </w:rPr>
              <w:t>SE(γ)</w:t>
            </w:r>
          </w:p>
        </w:tc>
        <w:tc>
          <w:tcPr>
            <w:tcW w:w="1234" w:type="dxa"/>
          </w:tcPr>
          <w:p w14:paraId="0498E461" w14:textId="77777777" w:rsidR="001D3F00" w:rsidRDefault="00000000">
            <w:pPr>
              <w:jc w:val="center"/>
            </w:pPr>
            <w:r>
              <w:rPr>
                <w:b/>
              </w:rPr>
              <w:t>t</w:t>
            </w:r>
          </w:p>
        </w:tc>
        <w:tc>
          <w:tcPr>
            <w:tcW w:w="1234" w:type="dxa"/>
          </w:tcPr>
          <w:p w14:paraId="787E2072" w14:textId="77777777" w:rsidR="001D3F00" w:rsidRDefault="00000000">
            <w:pPr>
              <w:jc w:val="center"/>
            </w:pPr>
            <w:r>
              <w:rPr>
                <w:b/>
              </w:rPr>
              <w:t>p</w:t>
            </w:r>
          </w:p>
        </w:tc>
        <w:tc>
          <w:tcPr>
            <w:tcW w:w="1234" w:type="dxa"/>
          </w:tcPr>
          <w:p w14:paraId="19AFB2FF" w14:textId="77777777" w:rsidR="001D3F00" w:rsidRDefault="00000000">
            <w:pPr>
              <w:jc w:val="center"/>
            </w:pPr>
            <w:r>
              <w:rPr>
                <w:b/>
              </w:rPr>
              <w:t>n</w:t>
            </w:r>
          </w:p>
        </w:tc>
      </w:tr>
      <w:tr w:rsidR="001D3F00" w14:paraId="57FCDE2F" w14:textId="77777777">
        <w:trPr>
          <w:jc w:val="center"/>
        </w:trPr>
        <w:tc>
          <w:tcPr>
            <w:tcW w:w="1234" w:type="dxa"/>
          </w:tcPr>
          <w:p w14:paraId="3D2151C1" w14:textId="77777777" w:rsidR="001D3F00" w:rsidRDefault="00000000">
            <w:r>
              <w:t>W(T−1)</w:t>
            </w:r>
          </w:p>
        </w:tc>
        <w:tc>
          <w:tcPr>
            <w:tcW w:w="1234" w:type="dxa"/>
          </w:tcPr>
          <w:p w14:paraId="424A4097" w14:textId="77777777" w:rsidR="001D3F00" w:rsidRDefault="00000000">
            <w:pPr>
              <w:jc w:val="center"/>
            </w:pPr>
            <w:r>
              <w:t>full</w:t>
            </w:r>
          </w:p>
        </w:tc>
        <w:tc>
          <w:tcPr>
            <w:tcW w:w="1234" w:type="dxa"/>
          </w:tcPr>
          <w:p w14:paraId="359CB4C7" w14:textId="77777777" w:rsidR="001D3F00" w:rsidRDefault="00000000">
            <w:pPr>
              <w:jc w:val="center"/>
            </w:pPr>
            <w:r>
              <w:t>0.0172515975112175</w:t>
            </w:r>
          </w:p>
        </w:tc>
        <w:tc>
          <w:tcPr>
            <w:tcW w:w="1234" w:type="dxa"/>
          </w:tcPr>
          <w:p w14:paraId="57CFFA8D" w14:textId="77777777" w:rsidR="001D3F00" w:rsidRDefault="00000000">
            <w:pPr>
              <w:jc w:val="center"/>
            </w:pPr>
            <w:r>
              <w:t>0.0200248727993748</w:t>
            </w:r>
          </w:p>
        </w:tc>
        <w:tc>
          <w:tcPr>
            <w:tcW w:w="1234" w:type="dxa"/>
          </w:tcPr>
          <w:p w14:paraId="60CBDF44" w14:textId="77777777" w:rsidR="001D3F00" w:rsidRDefault="00000000">
            <w:pPr>
              <w:jc w:val="center"/>
            </w:pPr>
            <w:r>
              <w:t>0.8615084691951759</w:t>
            </w:r>
          </w:p>
        </w:tc>
        <w:tc>
          <w:tcPr>
            <w:tcW w:w="1234" w:type="dxa"/>
          </w:tcPr>
          <w:p w14:paraId="08413110" w14:textId="77777777" w:rsidR="001D3F00" w:rsidRDefault="00000000">
            <w:pPr>
              <w:jc w:val="center"/>
            </w:pPr>
            <w:r>
              <w:t>0.3889580586752975</w:t>
            </w:r>
          </w:p>
        </w:tc>
        <w:tc>
          <w:tcPr>
            <w:tcW w:w="1234" w:type="dxa"/>
          </w:tcPr>
          <w:p w14:paraId="4803E1DE" w14:textId="77777777" w:rsidR="001D3F00" w:rsidRDefault="00000000">
            <w:pPr>
              <w:jc w:val="center"/>
            </w:pPr>
            <w:r>
              <w:t>80</w:t>
            </w:r>
          </w:p>
        </w:tc>
      </w:tr>
      <w:tr w:rsidR="001D3F00" w14:paraId="7BC796C2" w14:textId="77777777">
        <w:trPr>
          <w:jc w:val="center"/>
        </w:trPr>
        <w:tc>
          <w:tcPr>
            <w:tcW w:w="1234" w:type="dxa"/>
          </w:tcPr>
          <w:p w14:paraId="1AE4976E" w14:textId="77777777" w:rsidR="001D3F00" w:rsidRDefault="00000000">
            <w:r>
              <w:t>AIR(T−1)</w:t>
            </w:r>
          </w:p>
        </w:tc>
        <w:tc>
          <w:tcPr>
            <w:tcW w:w="1234" w:type="dxa"/>
          </w:tcPr>
          <w:p w14:paraId="4E920F15" w14:textId="77777777" w:rsidR="001D3F00" w:rsidRDefault="00000000">
            <w:pPr>
              <w:jc w:val="center"/>
            </w:pPr>
            <w:r>
              <w:t>full</w:t>
            </w:r>
          </w:p>
        </w:tc>
        <w:tc>
          <w:tcPr>
            <w:tcW w:w="1234" w:type="dxa"/>
          </w:tcPr>
          <w:p w14:paraId="54597457" w14:textId="77777777" w:rsidR="001D3F00" w:rsidRDefault="00000000">
            <w:pPr>
              <w:jc w:val="center"/>
            </w:pPr>
            <w:r>
              <w:t>0.0020580010032421</w:t>
            </w:r>
          </w:p>
        </w:tc>
        <w:tc>
          <w:tcPr>
            <w:tcW w:w="1234" w:type="dxa"/>
          </w:tcPr>
          <w:p w14:paraId="06D11409" w14:textId="77777777" w:rsidR="001D3F00" w:rsidRDefault="00000000">
            <w:pPr>
              <w:jc w:val="center"/>
            </w:pPr>
            <w:r>
              <w:t>0.0013860884068848</w:t>
            </w:r>
          </w:p>
        </w:tc>
        <w:tc>
          <w:tcPr>
            <w:tcW w:w="1234" w:type="dxa"/>
          </w:tcPr>
          <w:p w14:paraId="1DFA5C5D" w14:textId="77777777" w:rsidR="001D3F00" w:rsidRDefault="00000000">
            <w:pPr>
              <w:jc w:val="center"/>
            </w:pPr>
            <w:r>
              <w:t>1.4847545026853228</w:t>
            </w:r>
          </w:p>
        </w:tc>
        <w:tc>
          <w:tcPr>
            <w:tcW w:w="1234" w:type="dxa"/>
          </w:tcPr>
          <w:p w14:paraId="28B60D04" w14:textId="77777777" w:rsidR="001D3F00" w:rsidRDefault="00000000">
            <w:pPr>
              <w:jc w:val="center"/>
            </w:pPr>
            <w:r>
              <w:t>0.1376088681372654</w:t>
            </w:r>
          </w:p>
        </w:tc>
        <w:tc>
          <w:tcPr>
            <w:tcW w:w="1234" w:type="dxa"/>
          </w:tcPr>
          <w:p w14:paraId="6B1E12E4" w14:textId="77777777" w:rsidR="001D3F00" w:rsidRDefault="00000000">
            <w:pPr>
              <w:jc w:val="center"/>
            </w:pPr>
            <w:r>
              <w:t>153</w:t>
            </w:r>
          </w:p>
        </w:tc>
      </w:tr>
      <w:tr w:rsidR="001D3F00" w14:paraId="02B70516" w14:textId="77777777">
        <w:trPr>
          <w:jc w:val="center"/>
        </w:trPr>
        <w:tc>
          <w:tcPr>
            <w:tcW w:w="1234" w:type="dxa"/>
          </w:tcPr>
          <w:p w14:paraId="32EF79E7" w14:textId="77777777" w:rsidR="001D3F00" w:rsidRDefault="00000000">
            <w:r>
              <w:t>DW(T−1)</w:t>
            </w:r>
          </w:p>
        </w:tc>
        <w:tc>
          <w:tcPr>
            <w:tcW w:w="1234" w:type="dxa"/>
          </w:tcPr>
          <w:p w14:paraId="28245C46" w14:textId="77777777" w:rsidR="001D3F00" w:rsidRDefault="00000000">
            <w:pPr>
              <w:jc w:val="center"/>
            </w:pPr>
            <w:r>
              <w:t>full</w:t>
            </w:r>
          </w:p>
        </w:tc>
        <w:tc>
          <w:tcPr>
            <w:tcW w:w="1234" w:type="dxa"/>
          </w:tcPr>
          <w:p w14:paraId="15F4BC9A" w14:textId="77777777" w:rsidR="001D3F00" w:rsidRDefault="00000000">
            <w:pPr>
              <w:jc w:val="center"/>
            </w:pPr>
            <w:r>
              <w:t>5.380787652733893</w:t>
            </w:r>
          </w:p>
        </w:tc>
        <w:tc>
          <w:tcPr>
            <w:tcW w:w="1234" w:type="dxa"/>
          </w:tcPr>
          <w:p w14:paraId="68F42B3F" w14:textId="77777777" w:rsidR="001D3F00" w:rsidRDefault="00000000">
            <w:pPr>
              <w:jc w:val="center"/>
            </w:pPr>
            <w:r>
              <w:t>5.096443467812267</w:t>
            </w:r>
          </w:p>
        </w:tc>
        <w:tc>
          <w:tcPr>
            <w:tcW w:w="1234" w:type="dxa"/>
          </w:tcPr>
          <w:p w14:paraId="7A2BFEC7" w14:textId="77777777" w:rsidR="001D3F00" w:rsidRDefault="00000000">
            <w:pPr>
              <w:jc w:val="center"/>
            </w:pPr>
            <w:r>
              <w:t>1.055792669283485</w:t>
            </w:r>
          </w:p>
        </w:tc>
        <w:tc>
          <w:tcPr>
            <w:tcW w:w="1234" w:type="dxa"/>
          </w:tcPr>
          <w:p w14:paraId="04DA11E8" w14:textId="77777777" w:rsidR="001D3F00" w:rsidRDefault="00000000">
            <w:pPr>
              <w:jc w:val="center"/>
            </w:pPr>
            <w:r>
              <w:t>0.2910629481360837</w:t>
            </w:r>
          </w:p>
        </w:tc>
        <w:tc>
          <w:tcPr>
            <w:tcW w:w="1234" w:type="dxa"/>
          </w:tcPr>
          <w:p w14:paraId="3CED9D44" w14:textId="77777777" w:rsidR="001D3F00" w:rsidRDefault="00000000">
            <w:pPr>
              <w:jc w:val="center"/>
            </w:pPr>
            <w:r>
              <w:t>115</w:t>
            </w:r>
          </w:p>
        </w:tc>
      </w:tr>
      <w:tr w:rsidR="001D3F00" w14:paraId="30975424" w14:textId="77777777">
        <w:trPr>
          <w:jc w:val="center"/>
        </w:trPr>
        <w:tc>
          <w:tcPr>
            <w:tcW w:w="1234" w:type="dxa"/>
          </w:tcPr>
          <w:p w14:paraId="424AC621" w14:textId="77777777" w:rsidR="001D3F00" w:rsidRDefault="00000000">
            <w:r>
              <w:t>MSW(T−1)</w:t>
            </w:r>
          </w:p>
        </w:tc>
        <w:tc>
          <w:tcPr>
            <w:tcW w:w="1234" w:type="dxa"/>
          </w:tcPr>
          <w:p w14:paraId="499FAF1D" w14:textId="77777777" w:rsidR="001D3F00" w:rsidRDefault="00000000">
            <w:pPr>
              <w:jc w:val="center"/>
            </w:pPr>
            <w:r>
              <w:t>full</w:t>
            </w:r>
          </w:p>
        </w:tc>
        <w:tc>
          <w:tcPr>
            <w:tcW w:w="1234" w:type="dxa"/>
          </w:tcPr>
          <w:p w14:paraId="0E0DD530" w14:textId="77777777" w:rsidR="001D3F00" w:rsidRDefault="00000000">
            <w:pPr>
              <w:jc w:val="center"/>
            </w:pPr>
            <w:r>
              <w:t>0.002294984281462</w:t>
            </w:r>
          </w:p>
        </w:tc>
        <w:tc>
          <w:tcPr>
            <w:tcW w:w="1234" w:type="dxa"/>
          </w:tcPr>
          <w:p w14:paraId="43B84A42" w14:textId="77777777" w:rsidR="001D3F00" w:rsidRDefault="00000000">
            <w:pPr>
              <w:jc w:val="center"/>
            </w:pPr>
            <w:r>
              <w:t>0.0250326099033125</w:t>
            </w:r>
          </w:p>
        </w:tc>
        <w:tc>
          <w:tcPr>
            <w:tcW w:w="1234" w:type="dxa"/>
          </w:tcPr>
          <w:p w14:paraId="1005AC2F" w14:textId="77777777" w:rsidR="001D3F00" w:rsidRDefault="00000000">
            <w:pPr>
              <w:jc w:val="center"/>
            </w:pPr>
            <w:r>
              <w:t>0.0916797845021469</w:t>
            </w:r>
          </w:p>
        </w:tc>
        <w:tc>
          <w:tcPr>
            <w:tcW w:w="1234" w:type="dxa"/>
          </w:tcPr>
          <w:p w14:paraId="44AB3142" w14:textId="77777777" w:rsidR="001D3F00" w:rsidRDefault="00000000">
            <w:pPr>
              <w:jc w:val="center"/>
            </w:pPr>
            <w:r>
              <w:t>0.9269524593678458</w:t>
            </w:r>
          </w:p>
        </w:tc>
        <w:tc>
          <w:tcPr>
            <w:tcW w:w="1234" w:type="dxa"/>
          </w:tcPr>
          <w:p w14:paraId="768D94EE" w14:textId="77777777" w:rsidR="001D3F00" w:rsidRDefault="00000000">
            <w:pPr>
              <w:jc w:val="center"/>
            </w:pPr>
            <w:r>
              <w:t>145</w:t>
            </w:r>
          </w:p>
        </w:tc>
      </w:tr>
      <w:tr w:rsidR="001D3F00" w14:paraId="6C5AB5D4" w14:textId="77777777">
        <w:trPr>
          <w:jc w:val="center"/>
        </w:trPr>
        <w:tc>
          <w:tcPr>
            <w:tcW w:w="1234" w:type="dxa"/>
          </w:tcPr>
          <w:p w14:paraId="3883AF49" w14:textId="77777777" w:rsidR="001D3F00" w:rsidRDefault="00000000">
            <w:r>
              <w:t>W(T−1)</w:t>
            </w:r>
          </w:p>
        </w:tc>
        <w:tc>
          <w:tcPr>
            <w:tcW w:w="1234" w:type="dxa"/>
          </w:tcPr>
          <w:p w14:paraId="2EE864ED" w14:textId="77777777" w:rsidR="001D3F00" w:rsidRDefault="00000000">
            <w:pPr>
              <w:jc w:val="center"/>
            </w:pPr>
            <w:r>
              <w:t>no_heavy</w:t>
            </w:r>
          </w:p>
        </w:tc>
        <w:tc>
          <w:tcPr>
            <w:tcW w:w="1234" w:type="dxa"/>
          </w:tcPr>
          <w:p w14:paraId="2474B709" w14:textId="77777777" w:rsidR="001D3F00" w:rsidRDefault="00000000">
            <w:pPr>
              <w:jc w:val="center"/>
            </w:pPr>
            <w:r>
              <w:t>0.0185703517934193</w:t>
            </w:r>
          </w:p>
        </w:tc>
        <w:tc>
          <w:tcPr>
            <w:tcW w:w="1234" w:type="dxa"/>
          </w:tcPr>
          <w:p w14:paraId="2C9E8D11" w14:textId="77777777" w:rsidR="001D3F00" w:rsidRDefault="00000000">
            <w:pPr>
              <w:jc w:val="center"/>
            </w:pPr>
            <w:r>
              <w:t>0.0213081356938016</w:t>
            </w:r>
          </w:p>
        </w:tc>
        <w:tc>
          <w:tcPr>
            <w:tcW w:w="1234" w:type="dxa"/>
          </w:tcPr>
          <w:p w14:paraId="599692E0" w14:textId="77777777" w:rsidR="001D3F00" w:rsidRDefault="00000000">
            <w:pPr>
              <w:jc w:val="center"/>
            </w:pPr>
            <w:r>
              <w:t>0.8715146205315963</w:t>
            </w:r>
          </w:p>
        </w:tc>
        <w:tc>
          <w:tcPr>
            <w:tcW w:w="1234" w:type="dxa"/>
          </w:tcPr>
          <w:p w14:paraId="008D8314" w14:textId="77777777" w:rsidR="001D3F00" w:rsidRDefault="00000000">
            <w:pPr>
              <w:jc w:val="center"/>
            </w:pPr>
            <w:r>
              <w:t>0.383473226387491</w:t>
            </w:r>
          </w:p>
        </w:tc>
        <w:tc>
          <w:tcPr>
            <w:tcW w:w="1234" w:type="dxa"/>
          </w:tcPr>
          <w:p w14:paraId="4FEA58BA" w14:textId="77777777" w:rsidR="001D3F00" w:rsidRDefault="00000000">
            <w:pPr>
              <w:jc w:val="center"/>
            </w:pPr>
            <w:r>
              <w:t>75</w:t>
            </w:r>
          </w:p>
        </w:tc>
      </w:tr>
      <w:tr w:rsidR="001D3F00" w14:paraId="359D020F" w14:textId="77777777">
        <w:trPr>
          <w:jc w:val="center"/>
        </w:trPr>
        <w:tc>
          <w:tcPr>
            <w:tcW w:w="1234" w:type="dxa"/>
          </w:tcPr>
          <w:p w14:paraId="6EFE7EA6" w14:textId="77777777" w:rsidR="001D3F00" w:rsidRDefault="00000000">
            <w:r>
              <w:t>AIR(T−1)</w:t>
            </w:r>
          </w:p>
        </w:tc>
        <w:tc>
          <w:tcPr>
            <w:tcW w:w="1234" w:type="dxa"/>
          </w:tcPr>
          <w:p w14:paraId="344D913A" w14:textId="77777777" w:rsidR="001D3F00" w:rsidRDefault="00000000">
            <w:pPr>
              <w:jc w:val="center"/>
            </w:pPr>
            <w:r>
              <w:t>no_heavy</w:t>
            </w:r>
          </w:p>
        </w:tc>
        <w:tc>
          <w:tcPr>
            <w:tcW w:w="1234" w:type="dxa"/>
          </w:tcPr>
          <w:p w14:paraId="1EC93FB4" w14:textId="77777777" w:rsidR="001D3F00" w:rsidRDefault="00000000">
            <w:pPr>
              <w:jc w:val="center"/>
            </w:pPr>
            <w:r>
              <w:t>0.0021674135224848</w:t>
            </w:r>
          </w:p>
        </w:tc>
        <w:tc>
          <w:tcPr>
            <w:tcW w:w="1234" w:type="dxa"/>
          </w:tcPr>
          <w:p w14:paraId="299DA9DE" w14:textId="77777777" w:rsidR="001D3F00" w:rsidRDefault="00000000">
            <w:pPr>
              <w:jc w:val="center"/>
            </w:pPr>
            <w:r>
              <w:t>0.0014983949694475</w:t>
            </w:r>
          </w:p>
        </w:tc>
        <w:tc>
          <w:tcPr>
            <w:tcW w:w="1234" w:type="dxa"/>
          </w:tcPr>
          <w:p w14:paraId="208A7C72" w14:textId="77777777" w:rsidR="001D3F00" w:rsidRDefault="00000000">
            <w:pPr>
              <w:jc w:val="center"/>
            </w:pPr>
            <w:r>
              <w:t>1.446490122216561</w:t>
            </w:r>
          </w:p>
        </w:tc>
        <w:tc>
          <w:tcPr>
            <w:tcW w:w="1234" w:type="dxa"/>
          </w:tcPr>
          <w:p w14:paraId="7BD4F03C" w14:textId="77777777" w:rsidR="001D3F00" w:rsidRDefault="00000000">
            <w:pPr>
              <w:jc w:val="center"/>
            </w:pPr>
            <w:r>
              <w:t>0.1480397805619949</w:t>
            </w:r>
          </w:p>
        </w:tc>
        <w:tc>
          <w:tcPr>
            <w:tcW w:w="1234" w:type="dxa"/>
          </w:tcPr>
          <w:p w14:paraId="3311314C" w14:textId="77777777" w:rsidR="001D3F00" w:rsidRDefault="00000000">
            <w:pPr>
              <w:jc w:val="center"/>
            </w:pPr>
            <w:r>
              <w:t>143</w:t>
            </w:r>
          </w:p>
        </w:tc>
      </w:tr>
      <w:tr w:rsidR="001D3F00" w14:paraId="6985890B" w14:textId="77777777">
        <w:trPr>
          <w:jc w:val="center"/>
        </w:trPr>
        <w:tc>
          <w:tcPr>
            <w:tcW w:w="1234" w:type="dxa"/>
          </w:tcPr>
          <w:p w14:paraId="6364BDEF" w14:textId="77777777" w:rsidR="001D3F00" w:rsidRDefault="00000000">
            <w:r>
              <w:t>DW(T−1)</w:t>
            </w:r>
          </w:p>
        </w:tc>
        <w:tc>
          <w:tcPr>
            <w:tcW w:w="1234" w:type="dxa"/>
          </w:tcPr>
          <w:p w14:paraId="2AD7546A" w14:textId="77777777" w:rsidR="001D3F00" w:rsidRDefault="00000000">
            <w:pPr>
              <w:jc w:val="center"/>
            </w:pPr>
            <w:r>
              <w:t>no_heavy</w:t>
            </w:r>
          </w:p>
        </w:tc>
        <w:tc>
          <w:tcPr>
            <w:tcW w:w="1234" w:type="dxa"/>
          </w:tcPr>
          <w:p w14:paraId="21CE3123" w14:textId="77777777" w:rsidR="001D3F00" w:rsidRDefault="00000000">
            <w:pPr>
              <w:jc w:val="center"/>
            </w:pPr>
            <w:r>
              <w:t>23.085012785852665</w:t>
            </w:r>
          </w:p>
        </w:tc>
        <w:tc>
          <w:tcPr>
            <w:tcW w:w="1234" w:type="dxa"/>
          </w:tcPr>
          <w:p w14:paraId="7E3FE241" w14:textId="77777777" w:rsidR="001D3F00" w:rsidRDefault="00000000">
            <w:pPr>
              <w:jc w:val="center"/>
            </w:pPr>
            <w:r>
              <w:t>28.563155039982785</w:t>
            </w:r>
          </w:p>
        </w:tc>
        <w:tc>
          <w:tcPr>
            <w:tcW w:w="1234" w:type="dxa"/>
          </w:tcPr>
          <w:p w14:paraId="73D7CFF2" w14:textId="77777777" w:rsidR="001D3F00" w:rsidRDefault="00000000">
            <w:pPr>
              <w:jc w:val="center"/>
            </w:pPr>
            <w:r>
              <w:t>0.8082094836350605</w:t>
            </w:r>
          </w:p>
        </w:tc>
        <w:tc>
          <w:tcPr>
            <w:tcW w:w="1234" w:type="dxa"/>
          </w:tcPr>
          <w:p w14:paraId="39516C54" w14:textId="77777777" w:rsidR="001D3F00" w:rsidRDefault="00000000">
            <w:pPr>
              <w:jc w:val="center"/>
            </w:pPr>
            <w:r>
              <w:t>0.4189699992242116</w:t>
            </w:r>
          </w:p>
        </w:tc>
        <w:tc>
          <w:tcPr>
            <w:tcW w:w="1234" w:type="dxa"/>
          </w:tcPr>
          <w:p w14:paraId="03B59E46" w14:textId="77777777" w:rsidR="001D3F00" w:rsidRDefault="00000000">
            <w:pPr>
              <w:jc w:val="center"/>
            </w:pPr>
            <w:r>
              <w:t>105</w:t>
            </w:r>
          </w:p>
        </w:tc>
      </w:tr>
      <w:tr w:rsidR="001D3F00" w14:paraId="75E85BBB" w14:textId="77777777">
        <w:trPr>
          <w:jc w:val="center"/>
        </w:trPr>
        <w:tc>
          <w:tcPr>
            <w:tcW w:w="1234" w:type="dxa"/>
          </w:tcPr>
          <w:p w14:paraId="42E74BE1" w14:textId="77777777" w:rsidR="001D3F00" w:rsidRDefault="00000000">
            <w:r>
              <w:t>MSW(T−1)</w:t>
            </w:r>
          </w:p>
        </w:tc>
        <w:tc>
          <w:tcPr>
            <w:tcW w:w="1234" w:type="dxa"/>
          </w:tcPr>
          <w:p w14:paraId="3E56CB42" w14:textId="77777777" w:rsidR="001D3F00" w:rsidRDefault="00000000">
            <w:pPr>
              <w:jc w:val="center"/>
            </w:pPr>
            <w:r>
              <w:t>no_heavy</w:t>
            </w:r>
          </w:p>
        </w:tc>
        <w:tc>
          <w:tcPr>
            <w:tcW w:w="1234" w:type="dxa"/>
          </w:tcPr>
          <w:p w14:paraId="22C0789F" w14:textId="77777777" w:rsidR="001D3F00" w:rsidRDefault="00000000">
            <w:pPr>
              <w:jc w:val="center"/>
            </w:pPr>
            <w:r>
              <w:t>-0.0109695622305432</w:t>
            </w:r>
          </w:p>
        </w:tc>
        <w:tc>
          <w:tcPr>
            <w:tcW w:w="1234" w:type="dxa"/>
          </w:tcPr>
          <w:p w14:paraId="4CE036D7" w14:textId="77777777" w:rsidR="001D3F00" w:rsidRDefault="00000000">
            <w:pPr>
              <w:jc w:val="center"/>
            </w:pPr>
            <w:r>
              <w:t>0.0172813523762707</w:t>
            </w:r>
          </w:p>
        </w:tc>
        <w:tc>
          <w:tcPr>
            <w:tcW w:w="1234" w:type="dxa"/>
          </w:tcPr>
          <w:p w14:paraId="50A4B018" w14:textId="77777777" w:rsidR="001D3F00" w:rsidRDefault="00000000">
            <w:pPr>
              <w:jc w:val="center"/>
            </w:pPr>
            <w:r>
              <w:t>-0.6347629509369692</w:t>
            </w:r>
          </w:p>
        </w:tc>
        <w:tc>
          <w:tcPr>
            <w:tcW w:w="1234" w:type="dxa"/>
          </w:tcPr>
          <w:p w14:paraId="59046853" w14:textId="77777777" w:rsidR="001D3F00" w:rsidRDefault="00000000">
            <w:pPr>
              <w:jc w:val="center"/>
            </w:pPr>
            <w:r>
              <w:t>0.5255830300573733</w:t>
            </w:r>
          </w:p>
        </w:tc>
        <w:tc>
          <w:tcPr>
            <w:tcW w:w="1234" w:type="dxa"/>
          </w:tcPr>
          <w:p w14:paraId="19232FAA" w14:textId="77777777" w:rsidR="001D3F00" w:rsidRDefault="00000000">
            <w:pPr>
              <w:jc w:val="center"/>
            </w:pPr>
            <w:r>
              <w:t>135</w:t>
            </w:r>
          </w:p>
        </w:tc>
      </w:tr>
    </w:tbl>
    <w:p w14:paraId="6E140001" w14:textId="77777777" w:rsidR="001D3F00" w:rsidRDefault="00000000">
      <w:r>
        <w:t>Примітки: статистично значущих ефектів не виявлено (p ≥ 0.14 у всіх специфікаціях).</w:t>
      </w:r>
    </w:p>
    <w:sectPr w:rsidR="001D3F00" w:rsidSect="00A06CF3">
      <w:pgSz w:w="15840" w:h="12240" w:orient="landscape"/>
      <w:pgMar w:top="1800" w:right="672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7021057">
    <w:abstractNumId w:val="8"/>
  </w:num>
  <w:num w:numId="2" w16cid:durableId="1887252900">
    <w:abstractNumId w:val="6"/>
  </w:num>
  <w:num w:numId="3" w16cid:durableId="543060483">
    <w:abstractNumId w:val="5"/>
  </w:num>
  <w:num w:numId="4" w16cid:durableId="1447310831">
    <w:abstractNumId w:val="4"/>
  </w:num>
  <w:num w:numId="5" w16cid:durableId="484712061">
    <w:abstractNumId w:val="7"/>
  </w:num>
  <w:num w:numId="6" w16cid:durableId="792405269">
    <w:abstractNumId w:val="3"/>
  </w:num>
  <w:num w:numId="7" w16cid:durableId="1444693064">
    <w:abstractNumId w:val="2"/>
  </w:num>
  <w:num w:numId="8" w16cid:durableId="780879511">
    <w:abstractNumId w:val="1"/>
  </w:num>
  <w:num w:numId="9" w16cid:durableId="1912957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3F00"/>
    <w:rsid w:val="0029639D"/>
    <w:rsid w:val="00326F90"/>
    <w:rsid w:val="008C7856"/>
    <w:rsid w:val="00A06CF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80214F"/>
  <w14:defaultImageDpi w14:val="300"/>
  <w15:docId w15:val="{A9D29493-F5CE-4FE3-BE98-366668D7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і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і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і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и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и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и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у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Цитата Знак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Насичена цитата Знак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7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37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1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61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2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8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38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42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52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62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9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43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53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63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4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0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0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0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0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10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20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30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40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50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60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7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11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21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31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41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1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1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31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41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51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61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22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2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c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2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32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42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2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62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10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20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30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40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50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60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9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2d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3b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4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54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64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a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e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c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5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65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b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f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3d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6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56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c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2f0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3e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7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57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67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1712</Words>
  <Characters>976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Олександр В. Фролов</cp:lastModifiedBy>
  <cp:revision>2</cp:revision>
  <dcterms:created xsi:type="dcterms:W3CDTF">2013-12-23T23:15:00Z</dcterms:created>
  <dcterms:modified xsi:type="dcterms:W3CDTF">2025-08-16T17:48:00Z</dcterms:modified>
  <cp:category/>
</cp:coreProperties>
</file>